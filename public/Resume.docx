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412" w:rsidRDefault="00A51E1C">
      <w:pPr>
        <w:spacing w:after="80" w:line="240" w:lineRule="auto"/>
        <w:jc w:val="center"/>
      </w:pPr>
      <w:r>
        <w:rPr>
          <w:b/>
          <w:sz w:val="28"/>
        </w:rPr>
        <w:t>MD ASIF ANSARI</w:t>
      </w:r>
      <w:r>
        <w:rPr>
          <w:b/>
          <w:sz w:val="28"/>
        </w:rPr>
        <w:br/>
        <w:t>.NET Developer</w:t>
      </w:r>
    </w:p>
    <w:p w:rsidR="004D0412" w:rsidRDefault="00A51E1C">
      <w:pPr>
        <w:spacing w:after="80" w:line="240" w:lineRule="auto"/>
        <w:jc w:val="center"/>
      </w:pPr>
      <w:r>
        <w:t xml:space="preserve"> Navi Mumbai, India | +91 9076183213 |</w:t>
      </w:r>
      <w:bookmarkStart w:id="0" w:name="_GoBack"/>
      <w:bookmarkEnd w:id="0"/>
      <w:r>
        <w:t xml:space="preserve"> ansarimdasif36@gmail.com | </w:t>
      </w:r>
      <w:r>
        <w:t>LinkedIn: https://www.linkedin.com/in/md-asif-ansari-3a7a841aa</w:t>
      </w:r>
    </w:p>
    <w:p w:rsidR="004D0412" w:rsidRDefault="004D0412">
      <w:pPr>
        <w:spacing w:after="80" w:line="240" w:lineRule="auto"/>
      </w:pPr>
    </w:p>
    <w:p w:rsidR="004D0412" w:rsidRDefault="00A51E1C">
      <w:pPr>
        <w:pStyle w:val="Heading1"/>
        <w:spacing w:before="0" w:after="80" w:line="240" w:lineRule="auto"/>
      </w:pPr>
      <w:r>
        <w:t>Professional Summary</w:t>
      </w:r>
    </w:p>
    <w:p w:rsidR="004D0412" w:rsidRDefault="00A51E1C">
      <w:pPr>
        <w:spacing w:after="80" w:line="240" w:lineRule="auto"/>
      </w:pPr>
      <w:r>
        <w:t>Results-driven .NET Developer with 3</w:t>
      </w:r>
      <w:r>
        <w:t xml:space="preserve"> years of experience in </w:t>
      </w:r>
      <w:r>
        <w:t>building scalable web applications using ASP.NET MVC, Web API, and SQL Server. Known for clean code, agile delivery, and a strong focus on performance optimization. Passionate about learning new technologies and contributing to global, cross-functional tea</w:t>
      </w:r>
      <w:r>
        <w:t>ms.</w:t>
      </w:r>
    </w:p>
    <w:p w:rsidR="004D0412" w:rsidRDefault="00A51E1C">
      <w:pPr>
        <w:pStyle w:val="Heading1"/>
        <w:spacing w:before="0" w:after="80" w:line="240" w:lineRule="auto"/>
      </w:pPr>
      <w:r>
        <w:t>Core Skills</w:t>
      </w:r>
    </w:p>
    <w:p w:rsidR="004D0412" w:rsidRDefault="00A51E1C">
      <w:pPr>
        <w:spacing w:after="80" w:line="240" w:lineRule="auto"/>
      </w:pPr>
      <w:r>
        <w:t>Languages &amp; Frameworks: ASP.NET MVC, ASP.NET Web API, C#, Entity Framework, LINQ, jQuery</w:t>
      </w:r>
      <w:r>
        <w:br/>
        <w:t>Databases: Microsoft SQL Server, SQL Queries, Stored Procedures</w:t>
      </w:r>
      <w:r>
        <w:br/>
        <w:t>Version Control: Git, Bitbucket</w:t>
      </w:r>
      <w:r>
        <w:br/>
        <w:t>Unit Testing: xUnit, NUnit</w:t>
      </w:r>
      <w:r>
        <w:br/>
        <w:t xml:space="preserve">Tools: Visual Studio, Azure </w:t>
      </w:r>
      <w:proofErr w:type="spellStart"/>
      <w:r w:rsidR="009B7203">
        <w:t>DevOps</w:t>
      </w:r>
      <w:proofErr w:type="spellEnd"/>
      <w:r w:rsidR="009B7203">
        <w:t>, Postman</w:t>
      </w:r>
    </w:p>
    <w:p w:rsidR="004D0412" w:rsidRDefault="00A51E1C">
      <w:pPr>
        <w:pStyle w:val="Heading1"/>
        <w:spacing w:before="0" w:after="80" w:line="240" w:lineRule="auto"/>
      </w:pPr>
      <w:r>
        <w:t>Professional Experience</w:t>
      </w:r>
    </w:p>
    <w:p w:rsidR="004D0412" w:rsidRDefault="00A51E1C">
      <w:pPr>
        <w:pStyle w:val="ListBullet"/>
        <w:spacing w:after="80" w:line="240" w:lineRule="auto"/>
      </w:pPr>
      <w:r>
        <w:t>Software Engineer</w:t>
      </w:r>
      <w:r>
        <w:br/>
        <w:t>Beehive Software Services Pvt. Ltd., Mumbai | HRMS Domain</w:t>
      </w:r>
      <w:r>
        <w:br/>
        <w:t>July 2023 – Present</w:t>
      </w:r>
    </w:p>
    <w:p w:rsidR="004D0412" w:rsidRDefault="00A51E1C">
      <w:pPr>
        <w:spacing w:after="80" w:line="240" w:lineRule="auto"/>
      </w:pPr>
      <w:r>
        <w:t xml:space="preserve">- Developed and deployed 10+ ASP.NET MVC modules, </w:t>
      </w:r>
      <w:r>
        <w:t>improving HRMS efficiency by 20%.</w:t>
      </w:r>
      <w:r>
        <w:br/>
        <w:t>- Automated HR tasks such as leave tracking and payroll, reducing manual input by 25%.</w:t>
      </w:r>
      <w:r>
        <w:br/>
        <w:t>- Enhanced code quality with peer reviews and comprehensive unit testing.</w:t>
      </w:r>
      <w:r>
        <w:br/>
        <w:t xml:space="preserve">- Worked closely with QA to achieve a 95% first-pass success </w:t>
      </w:r>
      <w:r>
        <w:t>rate.</w:t>
      </w:r>
      <w:r>
        <w:br/>
        <w:t>- Mentored junior developers to promote best practices.</w:t>
      </w:r>
    </w:p>
    <w:p w:rsidR="004D0412" w:rsidRDefault="00A51E1C">
      <w:pPr>
        <w:pStyle w:val="ListBullet"/>
        <w:spacing w:after="80" w:line="240" w:lineRule="auto"/>
      </w:pPr>
      <w:r>
        <w:t>.NET Developer</w:t>
      </w:r>
      <w:r>
        <w:br/>
        <w:t>Xangars Infratech Pvt. Ltd., Navi Mumbai | Insurance Domain</w:t>
      </w:r>
      <w:r>
        <w:br/>
        <w:t>April 2022 – May 2023</w:t>
      </w:r>
    </w:p>
    <w:p w:rsidR="004D0412" w:rsidRDefault="00A51E1C">
      <w:pPr>
        <w:spacing w:after="80" w:line="240" w:lineRule="auto"/>
      </w:pPr>
      <w:r>
        <w:t>- Developed and optimized 5+ ASP.NET Web Forms applications, boosting performance by 18%.</w:t>
      </w:r>
      <w:r>
        <w:br/>
        <w:t>- Troub</w:t>
      </w:r>
      <w:r>
        <w:t>leshot and resolved 50+ client-reported issues, enhancing system reliability.</w:t>
      </w:r>
      <w:r>
        <w:br/>
        <w:t>- Integrated third-party APIs to enhance application functionality.</w:t>
      </w:r>
      <w:r>
        <w:br/>
        <w:t>- Delivered high-quality code under tight deadlines using Agile methodologies.</w:t>
      </w:r>
    </w:p>
    <w:p w:rsidR="004D0412" w:rsidRDefault="00A51E1C">
      <w:pPr>
        <w:pStyle w:val="Heading1"/>
        <w:spacing w:before="0" w:after="80" w:line="240" w:lineRule="auto"/>
      </w:pPr>
      <w:r>
        <w:t>Education</w:t>
      </w:r>
    </w:p>
    <w:p w:rsidR="004D0412" w:rsidRDefault="00A51E1C">
      <w:pPr>
        <w:spacing w:after="80" w:line="240" w:lineRule="auto"/>
      </w:pPr>
      <w:r>
        <w:t>B.Tech in Computer Sc</w:t>
      </w:r>
      <w:r>
        <w:t>ience Engineering</w:t>
      </w:r>
      <w:r>
        <w:br/>
        <w:t>Gandhi Institute for Technological Advancement (GITA), Bhubaneswar</w:t>
      </w:r>
      <w:r>
        <w:br/>
        <w:t>2017 – 2021</w:t>
      </w:r>
    </w:p>
    <w:p w:rsidR="004D0412" w:rsidRDefault="00A51E1C">
      <w:pPr>
        <w:spacing w:after="80" w:line="240" w:lineRule="auto"/>
      </w:pPr>
      <w:r>
        <w:t>Higher Secondary Certificate (HSC) – Science</w:t>
      </w:r>
      <w:r>
        <w:br/>
        <w:t>Jagdish Prasad Kushwaha College of Competence, Bhandaro</w:t>
      </w:r>
      <w:r>
        <w:br/>
        <w:t>2014 – 2017</w:t>
      </w:r>
    </w:p>
    <w:p w:rsidR="004D0412" w:rsidRDefault="00A51E1C">
      <w:pPr>
        <w:spacing w:after="80" w:line="240" w:lineRule="auto"/>
      </w:pPr>
      <w:r>
        <w:t>Secondary School Certificate (SSC)</w:t>
      </w:r>
      <w:r>
        <w:br/>
        <w:t>Agarwala Hi</w:t>
      </w:r>
      <w:r>
        <w:t>gh School, Tisri</w:t>
      </w:r>
      <w:r>
        <w:br/>
        <w:t>2013 – 2014</w:t>
      </w:r>
    </w:p>
    <w:p w:rsidR="004D0412" w:rsidRDefault="00A51E1C">
      <w:pPr>
        <w:pStyle w:val="Heading1"/>
        <w:spacing w:before="0" w:after="80" w:line="240" w:lineRule="auto"/>
      </w:pPr>
      <w:r>
        <w:lastRenderedPageBreak/>
        <w:t>Languages</w:t>
      </w:r>
    </w:p>
    <w:p w:rsidR="004D0412" w:rsidRDefault="00A51E1C">
      <w:pPr>
        <w:spacing w:after="80" w:line="240" w:lineRule="auto"/>
      </w:pPr>
      <w:r>
        <w:t>English: Fluent</w:t>
      </w:r>
      <w:r>
        <w:br/>
        <w:t>Hindi: Fluent</w:t>
      </w:r>
    </w:p>
    <w:p w:rsidR="004D0412" w:rsidRDefault="00A51E1C">
      <w:pPr>
        <w:pStyle w:val="Heading1"/>
        <w:spacing w:before="0" w:after="80" w:line="240" w:lineRule="auto"/>
      </w:pPr>
      <w:r>
        <w:t>Interests</w:t>
      </w:r>
    </w:p>
    <w:p w:rsidR="004D0412" w:rsidRDefault="00A51E1C">
      <w:pPr>
        <w:spacing w:after="80" w:line="240" w:lineRule="auto"/>
      </w:pPr>
      <w:r>
        <w:t>- Reading tech blogs on cloud, AI, and microservices</w:t>
      </w:r>
      <w:r>
        <w:br/>
        <w:t>- Contributing to open-source projects</w:t>
      </w:r>
      <w:r>
        <w:br/>
        <w:t>- Exploring new development tools</w:t>
      </w:r>
      <w:r>
        <w:br/>
        <w:t>- Traveling and learning international business pra</w:t>
      </w:r>
      <w:r>
        <w:t>ctices</w:t>
      </w:r>
    </w:p>
    <w:sectPr w:rsidR="004D04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412"/>
    <w:rsid w:val="009B7203"/>
    <w:rsid w:val="00A51E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4EF1999-879F-439F-A537-22C8C554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6E1FC9-8609-4A52-8573-671F889B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Rajkumar Kharade</cp:lastModifiedBy>
  <cp:revision>5</cp:revision>
  <dcterms:created xsi:type="dcterms:W3CDTF">2013-12-23T23:15:00Z</dcterms:created>
  <dcterms:modified xsi:type="dcterms:W3CDTF">2025-05-09T06:15:00Z</dcterms:modified>
  <cp:category/>
</cp:coreProperties>
</file>